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4CD5" w:rsidRDefault="00000000">
      <w:pPr>
        <w:pStyle w:val="1"/>
      </w:pPr>
      <w:r>
        <w:t>Задание</w:t>
      </w:r>
    </w:p>
    <w:p w:rsidR="00264CD5" w:rsidRDefault="00000000">
      <w:pPr>
        <w:pStyle w:val="21"/>
      </w:pPr>
      <w:r>
        <w:t>1. Тема</w:t>
      </w:r>
    </w:p>
    <w:p w:rsidR="00264CD5" w:rsidRDefault="00000000">
      <w:r>
        <w:t>Применение ИИ в обучении иностранным языкам взрослых</w:t>
      </w:r>
    </w:p>
    <w:p w:rsidR="00264CD5" w:rsidRDefault="00000000">
      <w:pPr>
        <w:pStyle w:val="21"/>
      </w:pPr>
      <w:r>
        <w:t>2. Направление/Аспект применения ИИ</w:t>
      </w:r>
    </w:p>
    <w:p w:rsidR="00264CD5" w:rsidRDefault="00000000">
      <w:r>
        <w:t>Использование ИИ для разработки плана обучения, создания заданий для работы на уроке и домашних заданий, проверка домашних заданий.</w:t>
      </w:r>
    </w:p>
    <w:p w:rsidR="00264CD5" w:rsidRDefault="00000000">
      <w:pPr>
        <w:pStyle w:val="21"/>
      </w:pPr>
      <w:r>
        <w:t>3. Аргументация выбора</w:t>
      </w:r>
    </w:p>
    <w:p w:rsidR="00264CD5" w:rsidRDefault="00000000">
      <w:r>
        <w:t>Я учусь на преподавателя иностранных языков. Когда я пробовала составлять задания для обучающихся, то заметила, что ИИ плохо справляется с заданиями, где в связке сразу два языка. Также, он плохо справляется с переводом и употреблением метафор и идиом.</w:t>
      </w:r>
    </w:p>
    <w:p w:rsidR="00264CD5" w:rsidRDefault="00000000">
      <w:pPr>
        <w:pStyle w:val="21"/>
      </w:pPr>
      <w:r>
        <w:t>4. Ожидаемый результат</w:t>
      </w:r>
    </w:p>
    <w:p w:rsidR="00264CD5" w:rsidRDefault="00000000">
      <w:r>
        <w:t>Научиться готовить задания и тексты для обучающихся с использованием иностранных языков.</w:t>
      </w:r>
    </w:p>
    <w:sectPr w:rsidR="00264C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559961">
    <w:abstractNumId w:val="8"/>
  </w:num>
  <w:num w:numId="2" w16cid:durableId="709182805">
    <w:abstractNumId w:val="6"/>
  </w:num>
  <w:num w:numId="3" w16cid:durableId="1703894742">
    <w:abstractNumId w:val="5"/>
  </w:num>
  <w:num w:numId="4" w16cid:durableId="1377699266">
    <w:abstractNumId w:val="4"/>
  </w:num>
  <w:num w:numId="5" w16cid:durableId="1254586230">
    <w:abstractNumId w:val="7"/>
  </w:num>
  <w:num w:numId="6" w16cid:durableId="1081483025">
    <w:abstractNumId w:val="3"/>
  </w:num>
  <w:num w:numId="7" w16cid:durableId="1096946439">
    <w:abstractNumId w:val="2"/>
  </w:num>
  <w:num w:numId="8" w16cid:durableId="792166198">
    <w:abstractNumId w:val="1"/>
  </w:num>
  <w:num w:numId="9" w16cid:durableId="116471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7FA"/>
    <w:rsid w:val="0015074B"/>
    <w:rsid w:val="00264CD5"/>
    <w:rsid w:val="0029639D"/>
    <w:rsid w:val="00326F90"/>
    <w:rsid w:val="006A17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47058FD-BD46-5E4C-9230-B2DA6335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Максим Мордвинкин</cp:lastModifiedBy>
  <cp:revision>2</cp:revision>
  <dcterms:created xsi:type="dcterms:W3CDTF">2025-10-23T06:56:00Z</dcterms:created>
  <dcterms:modified xsi:type="dcterms:W3CDTF">2025-10-23T06:56:00Z</dcterms:modified>
  <cp:category/>
</cp:coreProperties>
</file>